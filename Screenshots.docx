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A3A88" w14:textId="43C048D8" w:rsidR="00F235FB" w:rsidRDefault="00EE5415" w:rsidP="00F235FB">
      <w:r>
        <w:rPr>
          <w:noProof/>
        </w:rPr>
        <w:drawing>
          <wp:inline distT="0" distB="0" distL="0" distR="0" wp14:anchorId="42B761BB" wp14:editId="66437628">
            <wp:extent cx="5486400" cy="1511300"/>
            <wp:effectExtent l="0" t="0" r="0" b="0"/>
            <wp:docPr id="2115608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087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5FB">
        <w:rPr>
          <w:noProof/>
        </w:rPr>
        <w:drawing>
          <wp:inline distT="0" distB="0" distL="0" distR="0" wp14:anchorId="14EBAC90" wp14:editId="26496EBD">
            <wp:extent cx="5486400" cy="1697990"/>
            <wp:effectExtent l="0" t="0" r="0" b="0"/>
            <wp:docPr id="17686681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681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6292" w14:textId="1DF0CE12" w:rsidR="00B86946" w:rsidRPr="00F235FB" w:rsidRDefault="00F235FB" w:rsidP="00F235FB">
      <w:r>
        <w:rPr>
          <w:noProof/>
        </w:rPr>
        <w:lastRenderedPageBreak/>
        <w:drawing>
          <wp:inline distT="0" distB="0" distL="0" distR="0" wp14:anchorId="5E985823" wp14:editId="3FEF1712">
            <wp:extent cx="5486400" cy="5176520"/>
            <wp:effectExtent l="0" t="0" r="0" b="5080"/>
            <wp:docPr id="142136323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63236" name="Picture 2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C87">
        <w:rPr>
          <w:noProof/>
        </w:rPr>
        <w:lastRenderedPageBreak/>
        <w:drawing>
          <wp:inline distT="0" distB="0" distL="0" distR="0" wp14:anchorId="458C9D50" wp14:editId="4EA8CCFE">
            <wp:extent cx="5486400" cy="4338320"/>
            <wp:effectExtent l="0" t="0" r="0" b="5080"/>
            <wp:docPr id="18953380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3805" name="Picture 3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C87">
        <w:rPr>
          <w:noProof/>
        </w:rPr>
        <w:lastRenderedPageBreak/>
        <w:drawing>
          <wp:inline distT="0" distB="0" distL="0" distR="0" wp14:anchorId="4C3D9E6E" wp14:editId="4A8E5597">
            <wp:extent cx="5486400" cy="4338320"/>
            <wp:effectExtent l="0" t="0" r="0" b="5080"/>
            <wp:docPr id="210277645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76457" name="Picture 4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C87">
        <w:rPr>
          <w:noProof/>
        </w:rPr>
        <w:lastRenderedPageBreak/>
        <w:drawing>
          <wp:inline distT="0" distB="0" distL="0" distR="0" wp14:anchorId="5C7CA7CE" wp14:editId="197CA967">
            <wp:extent cx="5486400" cy="4293235"/>
            <wp:effectExtent l="0" t="0" r="0" b="0"/>
            <wp:docPr id="89614692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46927" name="Picture 5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C87">
        <w:rPr>
          <w:noProof/>
        </w:rPr>
        <w:lastRenderedPageBreak/>
        <w:drawing>
          <wp:inline distT="0" distB="0" distL="0" distR="0" wp14:anchorId="2B36D8F3" wp14:editId="386A5073">
            <wp:extent cx="5486400" cy="4293235"/>
            <wp:effectExtent l="0" t="0" r="0" b="0"/>
            <wp:docPr id="114951604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16047" name="Picture 6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C87">
        <w:rPr>
          <w:noProof/>
        </w:rPr>
        <w:lastRenderedPageBreak/>
        <w:drawing>
          <wp:inline distT="0" distB="0" distL="0" distR="0" wp14:anchorId="6D654AB2" wp14:editId="308D7E83">
            <wp:extent cx="5486400" cy="4326890"/>
            <wp:effectExtent l="0" t="0" r="0" b="0"/>
            <wp:docPr id="198285360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53600" name="Picture 7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C87">
        <w:rPr>
          <w:noProof/>
        </w:rPr>
        <w:lastRenderedPageBreak/>
        <w:drawing>
          <wp:inline distT="0" distB="0" distL="0" distR="0" wp14:anchorId="1F5B6E24" wp14:editId="4D433F38">
            <wp:extent cx="5486400" cy="4326890"/>
            <wp:effectExtent l="0" t="0" r="0" b="0"/>
            <wp:docPr id="57227777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77778" name="Picture 8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C87">
        <w:rPr>
          <w:noProof/>
        </w:rPr>
        <w:lastRenderedPageBreak/>
        <w:drawing>
          <wp:inline distT="0" distB="0" distL="0" distR="0" wp14:anchorId="5C9B6789" wp14:editId="23268502">
            <wp:extent cx="5486400" cy="4353560"/>
            <wp:effectExtent l="0" t="0" r="0" b="8890"/>
            <wp:docPr id="1087423870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23870" name="Picture 9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C87">
        <w:rPr>
          <w:noProof/>
        </w:rPr>
        <w:lastRenderedPageBreak/>
        <w:drawing>
          <wp:inline distT="0" distB="0" distL="0" distR="0" wp14:anchorId="68BDDE1B" wp14:editId="03C9A38F">
            <wp:extent cx="5486400" cy="4320540"/>
            <wp:effectExtent l="0" t="0" r="0" b="3810"/>
            <wp:docPr id="69807789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77890" name="Picture 10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C87">
        <w:rPr>
          <w:noProof/>
        </w:rPr>
        <w:drawing>
          <wp:inline distT="0" distB="0" distL="0" distR="0" wp14:anchorId="4C3EC4D7" wp14:editId="1D3B6B6A">
            <wp:extent cx="5486400" cy="3608705"/>
            <wp:effectExtent l="0" t="0" r="0" b="0"/>
            <wp:docPr id="400927170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27170" name="Picture 1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C87">
        <w:rPr>
          <w:noProof/>
        </w:rPr>
        <w:lastRenderedPageBreak/>
        <w:drawing>
          <wp:inline distT="0" distB="0" distL="0" distR="0" wp14:anchorId="3E36BDD8" wp14:editId="0B2D2577">
            <wp:extent cx="5486400" cy="3608705"/>
            <wp:effectExtent l="0" t="0" r="0" b="0"/>
            <wp:docPr id="75846166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61662" name="Picture 12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C87">
        <w:rPr>
          <w:noProof/>
        </w:rPr>
        <w:drawing>
          <wp:inline distT="0" distB="0" distL="0" distR="0" wp14:anchorId="3ECE45B4" wp14:editId="3DE85BBA">
            <wp:extent cx="5486400" cy="3589655"/>
            <wp:effectExtent l="0" t="0" r="0" b="0"/>
            <wp:docPr id="676065040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65040" name="Picture 13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C87">
        <w:rPr>
          <w:noProof/>
        </w:rPr>
        <w:lastRenderedPageBreak/>
        <w:drawing>
          <wp:inline distT="0" distB="0" distL="0" distR="0" wp14:anchorId="1DB3E324" wp14:editId="320DEED8">
            <wp:extent cx="5486400" cy="4326890"/>
            <wp:effectExtent l="0" t="0" r="0" b="0"/>
            <wp:docPr id="1179751122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51122" name="Picture 14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C87">
        <w:rPr>
          <w:noProof/>
        </w:rPr>
        <w:lastRenderedPageBreak/>
        <w:drawing>
          <wp:inline distT="0" distB="0" distL="0" distR="0" wp14:anchorId="3A1E4EE6" wp14:editId="294253A5">
            <wp:extent cx="5486400" cy="4314825"/>
            <wp:effectExtent l="0" t="0" r="0" b="9525"/>
            <wp:docPr id="1542052141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52141" name="Picture 15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946" w:rsidRPr="00F235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9042028">
    <w:abstractNumId w:val="8"/>
  </w:num>
  <w:num w:numId="2" w16cid:durableId="950207536">
    <w:abstractNumId w:val="6"/>
  </w:num>
  <w:num w:numId="3" w16cid:durableId="393937261">
    <w:abstractNumId w:val="5"/>
  </w:num>
  <w:num w:numId="4" w16cid:durableId="2008821058">
    <w:abstractNumId w:val="4"/>
  </w:num>
  <w:num w:numId="5" w16cid:durableId="1353605305">
    <w:abstractNumId w:val="7"/>
  </w:num>
  <w:num w:numId="6" w16cid:durableId="1879970801">
    <w:abstractNumId w:val="3"/>
  </w:num>
  <w:num w:numId="7" w16cid:durableId="1897547987">
    <w:abstractNumId w:val="2"/>
  </w:num>
  <w:num w:numId="8" w16cid:durableId="2045908547">
    <w:abstractNumId w:val="1"/>
  </w:num>
  <w:num w:numId="9" w16cid:durableId="43255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13E3"/>
    <w:rsid w:val="0029639D"/>
    <w:rsid w:val="00326F90"/>
    <w:rsid w:val="00A14C87"/>
    <w:rsid w:val="00AA1D8D"/>
    <w:rsid w:val="00B47730"/>
    <w:rsid w:val="00B86946"/>
    <w:rsid w:val="00CB0664"/>
    <w:rsid w:val="00D239F1"/>
    <w:rsid w:val="00EE5415"/>
    <w:rsid w:val="00F235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C586C"/>
  <w14:defaultImageDpi w14:val="300"/>
  <w15:docId w15:val="{12BE4EA5-45E3-4222-ACF8-178B6400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. .</cp:lastModifiedBy>
  <cp:revision>3</cp:revision>
  <dcterms:created xsi:type="dcterms:W3CDTF">2025-05-11T02:22:00Z</dcterms:created>
  <dcterms:modified xsi:type="dcterms:W3CDTF">2025-05-11T02:23:00Z</dcterms:modified>
  <cp:category/>
</cp:coreProperties>
</file>